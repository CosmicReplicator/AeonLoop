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Nyt tekstdokument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