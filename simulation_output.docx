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simulation_output</w:t>
      </w:r>
    </w:p>
    <w:p>
      <w:r>
        <w:t>Discrete Tick Model Simulation</w:t>
      </w:r>
    </w:p>
    <w:p>
      <w:r>
        <w:t>------------------------------</w:t>
      </w:r>
    </w:p>
    <w:p>
      <w:r>
        <w:t>Fundamental Tick: 6.00e-13 seconds (0.6 ps)</w:t>
      </w:r>
    </w:p>
    <w:p>
      <w:r>
        <w:t>Event 1 occurs over 3 full tick(s) (1.80e-12 s total, with each tick being 0.6 ps).</w:t>
      </w:r>
    </w:p>
    <w:p>
      <w:r>
        <w:t>Event 2 is incomplete: it covers only 0.50 ticks, which means it does not sum to a whole tick. Partial ticks (e.g., 0.3 ps) must be aggregated (�2) to form a full 0.6 ps tick.</w:t>
      </w:r>
    </w:p>
    <w:p>
      <w:r>
        <w:t>Aggregated two 0.3 ps intervals: 6.00e-13 s, which equals 1 full tick(s).</w:t>
      </w:r>
    </w:p>
    <w:p>
      <w:r>
        <w:t>Event 3 is incomplete: it covers only 4.17 ticks, which means it does not sum to a whole tick. Partial ticks (e.g., 0.3 ps) must be aggregated (�2) to form a full 0.6 ps tick.</w:t>
      </w:r>
    </w:p>
    <w:p>
      <w:r>
        <w:t>Note:</w:t>
      </w:r>
    </w:p>
    <w:p>
      <w:r>
        <w:t>� All events must add up to whole, complete ticks (multiples of 0.6 ps) for full physical contribution.</w:t>
      </w:r>
    </w:p>
    <w:p>
      <w:r>
        <w:t>� Partial ticks (like 0.3 ps) count only as a fraction and must be aggregated (�2, �4, etc.) to form a full tick.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